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FBF3D">
      <w:pPr>
        <w:numPr>
          <w:ilvl w:val="0"/>
          <w:numId w:val="1"/>
        </w:num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Clone the git repo you want to change.</w:t>
      </w:r>
    </w:p>
    <w:p w14:paraId="12528F72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- copy git repo url</w:t>
      </w:r>
    </w:p>
    <w:p w14:paraId="3A1FDAFF">
      <w:pPr>
        <w:rPr>
          <w:rFonts w:ascii="Calibri" w:hAnsi="Calibri" w:eastAsia="Calibri" w:cs="Calibri"/>
          <w:sz w:val="24"/>
        </w:rPr>
      </w:pPr>
      <w:r>
        <w:object>
          <v:shape id="_x0000_i1025" o:spt="75" type="#_x0000_t75" style="height:200.25pt;width:398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 w14:paraId="2634BE4C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- clone repo</w:t>
      </w:r>
    </w:p>
    <w:p w14:paraId="1B87961A">
      <w:pPr>
        <w:rPr>
          <w:rFonts w:ascii="Calibri" w:hAnsi="Calibri" w:eastAsia="Calibri" w:cs="Calibri"/>
          <w:sz w:val="24"/>
        </w:rPr>
      </w:pPr>
      <w:r>
        <w:object>
          <v:shape id="_x0000_i1026" o:spt="75" type="#_x0000_t75" style="height:175.5pt;width:398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 w14:paraId="628317E0">
      <w:pPr>
        <w:rPr>
          <w:rFonts w:ascii="Calibri" w:hAnsi="Calibri" w:eastAsia="Calibri" w:cs="Calibri"/>
          <w:sz w:val="24"/>
        </w:rPr>
      </w:pPr>
    </w:p>
    <w:p w14:paraId="39247D7C">
      <w:pPr>
        <w:numPr>
          <w:ilvl w:val="0"/>
          <w:numId w:val="2"/>
        </w:num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Open Bash in the cloned directory.</w:t>
      </w:r>
    </w:p>
    <w:p w14:paraId="7D35AEE5">
      <w:pPr>
        <w:rPr>
          <w:rFonts w:ascii="Calibri" w:hAnsi="Calibri" w:eastAsia="Calibri" w:cs="Calibri"/>
          <w:sz w:val="24"/>
        </w:rPr>
      </w:pPr>
    </w:p>
    <w:p w14:paraId="3025FCBD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3. Run the below command to change the email and author.</w:t>
      </w:r>
    </w:p>
    <w:p w14:paraId="2E49255C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At that time, please confirm to replace CORRECT_NAME and CORRECT_EMAIL with yours</w:t>
      </w:r>
    </w:p>
    <w:p w14:paraId="624CF5DB">
      <w:pPr>
        <w:rPr>
          <w:rFonts w:ascii="Calibri" w:hAnsi="Calibri" w:eastAsia="Calibri" w:cs="Calibri"/>
          <w:sz w:val="24"/>
        </w:rPr>
      </w:pPr>
    </w:p>
    <w:p w14:paraId="2BD2E3C3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git filter-branch -f --env-filter '</w:t>
      </w:r>
    </w:p>
    <w:p w14:paraId="6707B5F8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CORRECT_NAME="</w:t>
      </w:r>
      <w:r>
        <w:rPr>
          <w:rFonts w:hint="default" w:ascii="Calibri" w:hAnsi="Calibri" w:eastAsia="Calibri" w:cs="Calibri"/>
          <w:sz w:val="24"/>
          <w:lang w:val="en-US"/>
        </w:rPr>
        <w:t>David</w:t>
      </w:r>
      <w:r>
        <w:rPr>
          <w:rFonts w:ascii="Calibri" w:hAnsi="Calibri" w:eastAsia="Calibri" w:cs="Calibri"/>
          <w:sz w:val="24"/>
        </w:rPr>
        <w:t>"</w:t>
      </w:r>
    </w:p>
    <w:p w14:paraId="6821E80A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CORRECT_EMAIL="</w:t>
      </w:r>
      <w:r>
        <w:rPr>
          <w:rFonts w:hint="default" w:ascii="Calibri" w:hAnsi="Calibri" w:eastAsia="Calibri" w:cs="Calibri"/>
          <w:sz w:val="24"/>
          <w:lang w:val="en-US"/>
        </w:rPr>
        <w:t>senseofpriderenovation@gmail.com</w:t>
      </w:r>
      <w:r>
        <w:rPr>
          <w:rFonts w:ascii="Calibri" w:hAnsi="Calibri" w:eastAsia="Calibri" w:cs="Calibri"/>
          <w:sz w:val="24"/>
        </w:rPr>
        <w:t>"</w:t>
      </w:r>
    </w:p>
    <w:p w14:paraId="4A2B6F9E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export GIT_COMMITTER_NAME="$CORRECT_NAME"</w:t>
      </w:r>
    </w:p>
    <w:p w14:paraId="6E951790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export GIT_COMMITTER_EMAIL="$CORRECT_EMAIL"</w:t>
      </w:r>
    </w:p>
    <w:p w14:paraId="26C99D3B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export GIT_AUTHOR_NAME="$CORRECT_NAME"</w:t>
      </w:r>
    </w:p>
    <w:p w14:paraId="2B716F92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export GIT_AUTHOR_EMAIL="$CORRECT_EMAIL"</w:t>
      </w:r>
    </w:p>
    <w:p w14:paraId="0BDCEC26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' --tag-name-filter cat -- --branches --tags</w:t>
      </w:r>
    </w:p>
    <w:p w14:paraId="25BF40C7">
      <w:pPr>
        <w:rPr>
          <w:rFonts w:ascii="Calibri" w:hAnsi="Calibri" w:eastAsia="Calibri" w:cs="Calibri"/>
          <w:sz w:val="24"/>
        </w:rPr>
      </w:pPr>
    </w:p>
    <w:p w14:paraId="76EA6C70">
      <w:pPr>
        <w:rPr>
          <w:rFonts w:ascii="Calibri" w:hAnsi="Calibri" w:eastAsia="Calibri" w:cs="Calibri"/>
          <w:sz w:val="24"/>
        </w:rPr>
      </w:pPr>
      <w:r>
        <w:object>
          <v:shape id="_x0000_i1027" o:spt="75" type="#_x0000_t75" style="height:96.75pt;width:398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 w14:paraId="6767AA1F">
      <w:pPr>
        <w:rPr>
          <w:rFonts w:ascii="Calibri" w:hAnsi="Calibri" w:eastAsia="Calibri" w:cs="Calibri"/>
          <w:sz w:val="24"/>
        </w:rPr>
      </w:pPr>
    </w:p>
    <w:p w14:paraId="68D2E266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4. Create new private repo on your git account.</w:t>
      </w:r>
    </w:p>
    <w:p w14:paraId="0F79B231">
      <w:pPr>
        <w:rPr>
          <w:rFonts w:ascii="Calibri" w:hAnsi="Calibri" w:eastAsia="Calibri" w:cs="Calibri"/>
          <w:sz w:val="24"/>
        </w:rPr>
      </w:pPr>
      <w:r>
        <w:object>
          <v:shape id="_x0000_i1028" o:spt="75" type="#_x0000_t75" style="height:262.5pt;width:398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StaticMetafile" ShapeID="_x0000_i1028" DrawAspect="Content" ObjectID="_1468075728" r:id="rId10">
            <o:LockedField>false</o:LockedField>
          </o:OLEObject>
        </w:object>
      </w:r>
    </w:p>
    <w:p w14:paraId="1DB4BC7B">
      <w:pPr>
        <w:rPr>
          <w:rFonts w:ascii="Calibri" w:hAnsi="Calibri" w:eastAsia="Calibri" w:cs="Calibri"/>
          <w:sz w:val="24"/>
        </w:rPr>
      </w:pPr>
    </w:p>
    <w:p w14:paraId="58C1C088">
      <w:pPr>
        <w:numPr>
          <w:ilvl w:val="0"/>
          <w:numId w:val="3"/>
        </w:num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Push the changed repo to your new repo.</w:t>
      </w:r>
    </w:p>
    <w:p w14:paraId="1F0E0F86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- change origin url</w:t>
      </w:r>
    </w:p>
    <w:p w14:paraId="4F49A1E0">
      <w:pPr>
        <w:rPr>
          <w:rFonts w:ascii="Calibri" w:hAnsi="Calibri" w:eastAsia="Calibri" w:cs="Calibri"/>
          <w:sz w:val="24"/>
        </w:rPr>
      </w:pPr>
      <w:r>
        <w:object>
          <v:shape id="_x0000_i1029" o:spt="75" type="#_x0000_t75" style="height:21pt;width:39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StaticMetafile" ShapeID="_x0000_i1029" DrawAspect="Content" ObjectID="_1468075729" r:id="rId12">
            <o:LockedField>false</o:LockedField>
          </o:OLEObject>
        </w:object>
      </w:r>
    </w:p>
    <w:p w14:paraId="59674FE3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- check if relevant information is replaced</w:t>
      </w:r>
    </w:p>
    <w:p w14:paraId="1A504FC2">
      <w:pPr>
        <w:rPr>
          <w:rFonts w:hint="default" w:ascii="Calibri" w:hAnsi="Calibri" w:eastAsia="Calibri" w:cs="Calibri"/>
          <w:sz w:val="24"/>
          <w:lang w:val="en-US"/>
        </w:rPr>
      </w:pPr>
      <w:bookmarkStart w:id="0" w:name="_GoBack"/>
      <w:r>
        <w:rPr>
          <w:rFonts w:hint="default" w:ascii="Calibri" w:hAnsi="Calibri" w:eastAsia="Calibri" w:cs="Calibri"/>
          <w:sz w:val="24"/>
          <w:lang w:val="en-US"/>
        </w:rPr>
        <w:t>git remote set-url origin</w:t>
      </w:r>
    </w:p>
    <w:bookmarkEnd w:id="0"/>
    <w:p w14:paraId="50F754B0">
      <w:pPr>
        <w:rPr>
          <w:rFonts w:ascii="Calibri" w:hAnsi="Calibri" w:eastAsia="Calibri" w:cs="Calibri"/>
          <w:sz w:val="24"/>
        </w:rPr>
      </w:pPr>
      <w:r>
        <w:object>
          <v:shape id="_x0000_i1030" o:spt="75" type="#_x0000_t75" style="height:236.25pt;width:39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StaticMetafile" ShapeID="_x0000_i1030" DrawAspect="Content" ObjectID="_1468075730" r:id="rId14">
            <o:LockedField>false</o:LockedField>
          </o:OLEObject>
        </w:object>
      </w:r>
    </w:p>
    <w:p w14:paraId="30696598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- push to remote branch. In this case the branch name is “main”</w:t>
      </w:r>
    </w:p>
    <w:p w14:paraId="0A576258">
      <w:pPr>
        <w:rPr>
          <w:rFonts w:ascii="Calibri" w:hAnsi="Calibri" w:eastAsia="Calibri" w:cs="Calibri"/>
          <w:sz w:val="24"/>
        </w:rPr>
      </w:pPr>
      <w:r>
        <w:object>
          <v:shape id="_x0000_i1031" o:spt="75" type="#_x0000_t75" style="height:18pt;width:33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StaticMetafile" ShapeID="_x0000_i1031" DrawAspect="Content" ObjectID="_1468075731" r:id="rId16">
            <o:LockedField>false</o:LockedField>
          </o:OLEObject>
        </w:object>
      </w:r>
    </w:p>
    <w:p w14:paraId="5A976E9C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- You have to add tokens to windows credential manager to connect to remote branch</w:t>
      </w:r>
    </w:p>
    <w:p w14:paraId="071F470E">
      <w:pPr>
        <w:rPr>
          <w:rFonts w:ascii="Calibri" w:hAnsi="Calibri" w:eastAsia="Calibri" w:cs="Calibri"/>
          <w:sz w:val="24"/>
        </w:rPr>
      </w:pPr>
      <w:r>
        <w:object>
          <v:shape id="_x0000_i1032" o:spt="75" type="#_x0000_t75" style="height:209.25pt;width:398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StaticMetafile" ShapeID="_x0000_i1032" DrawAspect="Content" ObjectID="_1468075732" r:id="rId18">
            <o:LockedField>false</o:LockedField>
          </o:OLEObject>
        </w:object>
      </w:r>
    </w:p>
    <w:p w14:paraId="3D11DEBE">
      <w:pPr>
        <w:rPr>
          <w:rFonts w:ascii="Calibri" w:hAnsi="Calibri" w:eastAsia="Calibri" w:cs="Calibri"/>
          <w:sz w:val="24"/>
        </w:rPr>
      </w:pPr>
      <w:r>
        <w:object>
          <v:shape id="_x0000_i1033" o:spt="75" type="#_x0000_t75" style="height:285pt;width:39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StaticMetafile" ShapeID="_x0000_i1033" DrawAspect="Content" ObjectID="_1468075733" r:id="rId20">
            <o:LockedField>false</o:LockedField>
          </o:OLEObject>
        </w:object>
      </w:r>
    </w:p>
    <w:p w14:paraId="56C7ACB5">
      <w:pPr>
        <w:rPr>
          <w:rFonts w:ascii="Calibri" w:hAnsi="Calibri" w:eastAsia="Calibri" w:cs="Calibri"/>
          <w:sz w:val="24"/>
        </w:rPr>
      </w:pPr>
    </w:p>
    <w:p w14:paraId="49064742">
      <w:pPr>
        <w:numPr>
          <w:ilvl w:val="0"/>
          <w:numId w:val="4"/>
        </w:num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Confirm your git profile.</w:t>
      </w:r>
    </w:p>
    <w:p w14:paraId="78E88C01">
      <w:pPr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- You need to set contribution-to-private repo displayed</w:t>
      </w:r>
    </w:p>
    <w:p w14:paraId="109FB5EE">
      <w:pPr>
        <w:rPr>
          <w:rFonts w:ascii="Calibri" w:hAnsi="Calibri" w:eastAsia="Calibri" w:cs="Calibri"/>
          <w:sz w:val="24"/>
        </w:rPr>
      </w:pPr>
    </w:p>
    <w:p w14:paraId="16CF3E62">
      <w:r>
        <w:object>
          <v:shape id="_x0000_i1034" o:spt="75" type="#_x0000_t75" style="height:222pt;width:398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StaticMetafile" ShapeID="_x0000_i1034" DrawAspect="Content" ObjectID="_1468075734" r:id="rId22">
            <o:LockedField>false</o:LockedField>
          </o:OLEObject>
        </w:object>
      </w:r>
    </w:p>
    <w:p w14:paraId="59ACF2BF"/>
    <w:p w14:paraId="4D37402A"/>
    <w:p w14:paraId="0018743B">
      <w:pPr>
        <w:rPr>
          <w:rFonts w:hint="default"/>
        </w:rPr>
      </w:pPr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decimal"/>
      <w:lvlText w:val="%1."/>
      <w:lvlJc w:val="left"/>
    </w:lvl>
  </w:abstractNum>
  <w:abstractNum w:abstractNumId="1">
    <w:nsid w:val="CF092B84"/>
    <w:multiLevelType w:val="singleLevel"/>
    <w:tmpl w:val="CF092B84"/>
    <w:lvl w:ilvl="0" w:tentative="0">
      <w:start w:val="1"/>
      <w:numFmt w:val="decimal"/>
      <w:lvlText w:val="%1."/>
      <w:lvlJc w:val="left"/>
    </w:lvl>
  </w:abstractNum>
  <w:abstractNum w:abstractNumId="2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3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docVars>
    <w:docVar w:name="commondata" w:val="eyJoZGlkIjoiYmE1Y2I3ZGI1OGFlYTI1NGU4MTZhMjM5MmE2NTc2NDIifQ=="/>
  </w:docVars>
  <w:rsids>
    <w:rsidRoot w:val="00172A27"/>
    <w:rsid w:val="002D7224"/>
    <w:rsid w:val="00324ED5"/>
    <w:rsid w:val="006606E3"/>
    <w:rsid w:val="006B481F"/>
    <w:rsid w:val="0070511C"/>
    <w:rsid w:val="00824F28"/>
    <w:rsid w:val="00D31421"/>
    <w:rsid w:val="00DC297A"/>
    <w:rsid w:val="017D5E82"/>
    <w:rsid w:val="0A863364"/>
    <w:rsid w:val="1EC21DA9"/>
    <w:rsid w:val="270545E6"/>
    <w:rsid w:val="32C45784"/>
    <w:rsid w:val="3CB274A9"/>
    <w:rsid w:val="3FD15864"/>
    <w:rsid w:val="41F10678"/>
    <w:rsid w:val="434D3931"/>
    <w:rsid w:val="566E516F"/>
    <w:rsid w:val="5684380C"/>
    <w:rsid w:val="643226FE"/>
    <w:rsid w:val="663E5F4D"/>
    <w:rsid w:val="68D423D1"/>
    <w:rsid w:val="6D250ABF"/>
    <w:rsid w:val="72C7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1" Type="http://schemas.openxmlformats.org/officeDocument/2006/relationships/image" Target="media/image9.png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oleObject" Target="embeddings/oleObject8.bin"/><Relationship Id="rId17" Type="http://schemas.openxmlformats.org/officeDocument/2006/relationships/image" Target="media/image7.png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</Words>
  <Characters>820</Characters>
  <Lines>8</Lines>
  <Paragraphs>2</Paragraphs>
  <TotalTime>450</TotalTime>
  <ScaleCrop>false</ScaleCrop>
  <LinksUpToDate>false</LinksUpToDate>
  <CharactersWithSpaces>932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2023-03-23T21:50:00Z</dcterms:created>
  <dc:creator>Jobree</dc:creator>
  <cp:lastModifiedBy>Administrator</cp:lastModifiedBy>
  <dcterms:modified xsi:type="dcterms:W3CDTF">2024-10-23T02:17:32Z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71B964BD660543BC9A6D74852F695430_12</vt:lpwstr>
  </property>
</Properties>
</file>